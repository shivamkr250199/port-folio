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9441E1">
      <w:pPr>
        <w:pStyle w:val="37"/>
      </w:pPr>
      <w:r>
        <w:t>SHIVAM KUMAR</w:t>
      </w:r>
    </w:p>
    <w:p w14:paraId="60033D83">
      <w:pPr>
        <w:rPr>
          <w:rFonts w:hint="default"/>
          <w:lang w:val="en-US"/>
        </w:rPr>
      </w:pPr>
      <w:r>
        <w:t>📞 +91-</w:t>
      </w:r>
      <w:r>
        <w:rPr>
          <w:rFonts w:hint="default"/>
          <w:lang w:val="en-US"/>
        </w:rPr>
        <w:t>6201979211</w:t>
      </w:r>
    </w:p>
    <w:p w14:paraId="16F0F868">
      <w:r>
        <w:t xml:space="preserve"> ✉️ shivam</w:t>
      </w:r>
      <w:r>
        <w:rPr>
          <w:rFonts w:hint="default"/>
          <w:lang w:val="en-US"/>
        </w:rPr>
        <w:t>shandaliya1998</w:t>
      </w:r>
      <w:r>
        <w:t>@email.com</w:t>
      </w:r>
    </w:p>
    <w:p w14:paraId="3BC5A7C2">
      <w:pPr>
        <w:rPr>
          <w:rFonts w:hint="default"/>
          <w:lang w:val="en-US"/>
        </w:rPr>
      </w:pPr>
      <w:r>
        <w:t xml:space="preserve"> 🌐 GitHub: github.com/shivamkr</w:t>
      </w:r>
      <w:r>
        <w:rPr>
          <w:rFonts w:hint="default"/>
          <w:lang w:val="en-US"/>
        </w:rPr>
        <w:t>250199</w:t>
      </w:r>
    </w:p>
    <w:p w14:paraId="15B159F9">
      <w:r>
        <w:t xml:space="preserve">🏠 Location: India </w:t>
      </w:r>
    </w:p>
    <w:p w14:paraId="7B26CBC7">
      <w:r>
        <w:t xml:space="preserve"> 💼 LinkedIn: linkedin.com/in/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shivamkumar-ml</w:t>
      </w:r>
    </w:p>
    <w:p w14:paraId="4EC68227">
      <w:pPr>
        <w:pStyle w:val="2"/>
      </w:pPr>
      <w:r>
        <w:t>OBJECTIVE</w:t>
      </w:r>
    </w:p>
    <w:p w14:paraId="630779E4">
      <w:r>
        <w:t>Enthusiastic and detail-oriented Computer Science graduate with strong analytical skills and hands-on experience in machine learning. Passionate about leveraging data-driven approaches to solve real-world problems. Seeking an entry-level role in data science or machine learning to contribute to impactful projects while continuously growing in the field.</w:t>
      </w:r>
    </w:p>
    <w:p w14:paraId="28854E3C">
      <w:pPr>
        <w:pStyle w:val="2"/>
      </w:pPr>
      <w:r>
        <w:t>EDUCATION</w:t>
      </w:r>
    </w:p>
    <w:p w14:paraId="0C5943AE">
      <w:r>
        <w:t>B.Tech in Computer Science and Engineering</w:t>
      </w:r>
      <w:r>
        <w:br w:type="textWrapping"/>
      </w:r>
      <w:r>
        <w:rPr>
          <w:rFonts w:hint="default"/>
          <w:lang w:val="en-US"/>
        </w:rPr>
        <w:t>RKDF,</w:t>
      </w:r>
      <w:r>
        <w:t xml:space="preserve"> University, India</w:t>
      </w:r>
      <w:r>
        <w:br w:type="textWrapping"/>
      </w:r>
      <w:r>
        <w:t xml:space="preserve"> 2021 –  2025</w:t>
      </w:r>
      <w:r>
        <w:br w:type="textWrapping"/>
      </w:r>
      <w:r>
        <w:t>CGPA: 8.2/10 (expected)</w:t>
      </w:r>
    </w:p>
    <w:p w14:paraId="6B685F34">
      <w:pPr>
        <w:pStyle w:val="2"/>
      </w:pPr>
      <w:r>
        <w:t>BACKGROUND</w:t>
      </w:r>
    </w:p>
    <w:p w14:paraId="04132B01">
      <w:r>
        <w:t>Shivam Kumar is a Computer Science undergraduate with a passion for solving real-world problems using data and technology. With a solid academic foundation and a growing portfolio of applied machine learning projects, he is dedicated to building innovative solutions and advancing his skills in AI/ML, data analysis, and software development.</w:t>
      </w:r>
    </w:p>
    <w:p w14:paraId="64EB4AD2">
      <w:pPr>
        <w:pStyle w:val="2"/>
      </w:pPr>
      <w:r>
        <w:t>SKILLS</w:t>
      </w:r>
    </w:p>
    <w:p w14:paraId="66A908AA">
      <w:r>
        <w:t>Languages &amp; Tools: Python, Flask, HTML, CSS, JavaScript, Git, GitHub, MySQL</w:t>
      </w:r>
      <w:r>
        <w:br w:type="textWrapping"/>
      </w:r>
      <w:r>
        <w:t>Machine Learning: Scikit-learn, Pandas, NumPy, Matplotlib, Seaborn</w:t>
      </w:r>
      <w:r>
        <w:br w:type="textWrapping"/>
      </w:r>
      <w:r>
        <w:t>Concepts: Supervised Learning, Data Preprocessing, Feature Engineering, Model Evaluation</w:t>
      </w:r>
      <w:r>
        <w:br w:type="textWrapping"/>
      </w:r>
      <w:r>
        <w:t>Soft Skills: Problem-Solving, Critical Thinking, Team Collaboration, Communication</w:t>
      </w:r>
    </w:p>
    <w:p w14:paraId="171FB6F7">
      <w:pPr>
        <w:pStyle w:val="2"/>
      </w:pPr>
      <w:r>
        <w:t>PROJECTS</w:t>
      </w:r>
    </w:p>
    <w:p w14:paraId="58575420">
      <w:pPr>
        <w:pStyle w:val="30"/>
      </w:pPr>
      <w:r>
        <w:t>1. Customer Churn Prediction</w:t>
      </w:r>
    </w:p>
    <w:p w14:paraId="7BA99C36">
      <w:pPr>
        <w:rPr>
          <w:rFonts w:hint="default"/>
        </w:rPr>
      </w:pPr>
      <w:r>
        <w:t>Technologies: Python, Random Forest, SMOTE, Flask, HTML5/CSS, Render Deployment</w:t>
      </w:r>
      <w:r>
        <w:br w:type="textWrapping"/>
      </w:r>
      <w:r>
        <w:t>- Built a predictive model to identify customers likely to churn using Telco data.</w:t>
      </w:r>
      <w:r>
        <w:br w:type="textWrapping"/>
      </w:r>
      <w:r>
        <w:t>- Performed EDA, handled imbalanced classes with SMOTE, and improved accuracy via GridSearchCV.</w:t>
      </w:r>
      <w:r>
        <w:br w:type="textWrapping"/>
      </w:r>
      <w:r>
        <w:t>- Created a Flask web app with professional UI to input customer data and display churn prediction.</w:t>
      </w:r>
      <w:r>
        <w:br w:type="textWrapping"/>
      </w:r>
      <w:r>
        <w:t>- Deployed on Render with HTML/CSS frontend and clean backend integration.</w:t>
      </w:r>
      <w:r>
        <w:br w:type="textWrapping"/>
      </w:r>
      <w:r>
        <w:t xml:space="preserve">GitHub: </w:t>
      </w:r>
      <w:r>
        <w:fldChar w:fldCharType="begin"/>
      </w:r>
      <w:r>
        <w:instrText xml:space="preserve"> HYPERLINK "https://https://github.com/shivamkr250199/customer-churn" </w:instrText>
      </w:r>
      <w:r>
        <w:fldChar w:fldCharType="separate"/>
      </w:r>
      <w:r>
        <w:rPr>
          <w:rStyle w:val="20"/>
          <w:rFonts w:hint="default"/>
        </w:rPr>
        <w:t>https://github.com/shivamkr250199/customer-churn</w:t>
      </w:r>
      <w:r>
        <w:fldChar w:fldCharType="end"/>
      </w:r>
    </w:p>
    <w:p w14:paraId="5B7DABC6">
      <w:r>
        <w:t>2. Fake News Prediction</w:t>
      </w:r>
    </w:p>
    <w:p w14:paraId="22102A64">
      <w:pPr>
        <w:rPr>
          <w:rFonts w:hint="default"/>
          <w:lang w:val="en-US"/>
        </w:rPr>
      </w:pPr>
      <w:r>
        <w:t>Technologies: Python, TF-IDF, Logistic Regression, Flask</w:t>
      </w:r>
      <w:r>
        <w:br w:type="textWrapping"/>
      </w:r>
      <w:r>
        <w:t>- Developed a model to detect fake news using NLP techniques and TF-IDF vectorization.</w:t>
      </w:r>
      <w:r>
        <w:br w:type="textWrapping"/>
      </w:r>
      <w:r>
        <w:t>- Cleaned and preprocessed real-world news datasets, achieving high accuracy with Logistic Regression.</w:t>
      </w:r>
      <w:r>
        <w:br w:type="textWrapping"/>
      </w:r>
      <w:r>
        <w:t>- Integrated model into a Flask web app allowing users to paste news articles and get predictions.</w:t>
      </w:r>
      <w:r>
        <w:br w:type="textWrapping"/>
      </w:r>
      <w:r>
        <w:t>- Added classification report and confusion matrix for performance analysis.</w:t>
      </w:r>
      <w:r>
        <w:br w:type="textWrapping"/>
      </w:r>
      <w:r>
        <w:t xml:space="preserve">GitHub: </w:t>
      </w:r>
      <w:r>
        <w:rPr>
          <w:rFonts w:hint="default"/>
          <w:lang w:val="en-US"/>
        </w:rPr>
        <w:t xml:space="preserve"> https://github.com/shivamkr250199/fake-news-detection</w:t>
      </w:r>
      <w:bookmarkStart w:id="0" w:name="_GoBack"/>
      <w:bookmarkEnd w:id="0"/>
    </w:p>
    <w:p w14:paraId="42A60F0E">
      <w:r>
        <w:t>CERTIFICATIONS</w:t>
      </w:r>
    </w:p>
    <w:p w14:paraId="0B703BD9">
      <w:r>
        <w:t>- Python for Data Science – Coursera</w:t>
      </w:r>
      <w:r>
        <w:br w:type="textWrapping"/>
      </w:r>
      <w:r>
        <w:t>- Machine Learning with Python – IBM via Coursera</w:t>
      </w:r>
    </w:p>
    <w:p w14:paraId="7B51D790">
      <w:pPr>
        <w:pStyle w:val="2"/>
      </w:pPr>
      <w:r>
        <w:t>EXTRA-CURRICULAR</w:t>
      </w:r>
    </w:p>
    <w:p w14:paraId="4B9CE0E0">
      <w:r>
        <w:t>- Volunteered in technical fest for managing ML workshops</w:t>
      </w:r>
      <w:r>
        <w:br w:type="textWrapping"/>
      </w:r>
      <w:r>
        <w:t>- Regular contributor to open-source projects on GitHub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C501A9"/>
    <w:rsid w:val="1E8C402A"/>
    <w:rsid w:val="386F03B5"/>
    <w:rsid w:val="67D2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Shivam Choudhary</cp:lastModifiedBy>
  <dcterms:modified xsi:type="dcterms:W3CDTF">2025-06-12T14:18:02Z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8A7D2A291FF34C7FAEB23167C947BA48_12</vt:lpwstr>
  </property>
</Properties>
</file>